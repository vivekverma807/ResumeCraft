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Phone: ____________  |  Email: ____________  |  Location: ____________  |  LinkedIn/GitHub: ____________</w:t>
      </w:r>
    </w:p>
    <w:p>
      <w:pPr>
        <w:pBdr>
          <w:bottom w:val="single" w:sz="6" w:space="1" w:color="auto"/>
        </w:pBdr>
      </w:pPr>
      <w:r/>
    </w:p>
    <w:p>
      <w:pPr>
        <w:pStyle w:val="Heading1"/>
      </w:pPr>
      <w:r>
        <w:t>Career Objective</w:t>
      </w:r>
    </w:p>
    <w:p>
      <w:r>
        <w:t>__________________________________________________________________________</w:t>
      </w:r>
    </w:p>
    <w:p>
      <w:r>
        <w:t>__________________________________________________________________________</w:t>
      </w:r>
    </w:p>
    <w:p>
      <w:pPr>
        <w:pStyle w:val="Heading1"/>
      </w:pPr>
      <w:r>
        <w:t>Education</w:t>
      </w:r>
    </w:p>
    <w:p>
      <w:r>
        <w:t>Degree: ______________________</w:t>
      </w:r>
    </w:p>
    <w:p>
      <w:r>
        <w:t>College/University: ______________________</w:t>
      </w:r>
    </w:p>
    <w:p>
      <w:r>
        <w:t>Location: ______________________</w:t>
      </w:r>
    </w:p>
    <w:p>
      <w:r>
        <w:t>Duration: ______________________</w:t>
      </w:r>
    </w:p>
    <w:p>
      <w:r>
        <w:t>CGPA/Percentage: ______________________</w:t>
      </w:r>
    </w:p>
    <w:p>
      <w:pPr>
        <w:pStyle w:val="Heading1"/>
      </w:pPr>
      <w:r>
        <w:t>Skills</w:t>
      </w:r>
    </w:p>
    <w:p>
      <w:r>
        <w:t>• ______________________</w:t>
      </w:r>
    </w:p>
    <w:p>
      <w:r>
        <w:t>• ______________________</w:t>
      </w:r>
    </w:p>
    <w:p>
      <w:r>
        <w:t>• ______________________</w:t>
      </w:r>
    </w:p>
    <w:p>
      <w:pPr>
        <w:pStyle w:val="Heading1"/>
      </w:pPr>
      <w:r>
        <w:t>Projects</w:t>
      </w:r>
    </w:p>
    <w:p>
      <w:r>
        <w:t>Project Title: ______________________</w:t>
      </w:r>
    </w:p>
    <w:p>
      <w:r>
        <w:t>Duration: ______________________</w:t>
      </w:r>
    </w:p>
    <w:p>
      <w:r>
        <w:t>Tech Stack: ______________________</w:t>
      </w:r>
    </w:p>
    <w:p>
      <w:r>
        <w:t>Description: __________________________________________________________</w:t>
      </w:r>
    </w:p>
    <w:p>
      <w:pPr>
        <w:pStyle w:val="Heading1"/>
      </w:pPr>
      <w:r>
        <w:t>Internships</w:t>
      </w:r>
    </w:p>
    <w:p>
      <w:r>
        <w:t>Role: ______________________ at ______________________</w:t>
      </w:r>
    </w:p>
    <w:p>
      <w:r>
        <w:t>Duration: ______________________</w:t>
      </w:r>
    </w:p>
    <w:p>
      <w:r>
        <w:t>Description: __________________________________________________________</w:t>
      </w:r>
    </w:p>
    <w:p>
      <w:pPr>
        <w:pStyle w:val="Heading1"/>
      </w:pPr>
      <w:r>
        <w:t>Certifications</w:t>
      </w:r>
    </w:p>
    <w:p>
      <w:r>
        <w:t>• ______________________ – ______________________ – ______</w:t>
      </w:r>
    </w:p>
    <w:p>
      <w:pPr>
        <w:pStyle w:val="Heading1"/>
      </w:pPr>
      <w:r>
        <w:t>Achievements</w:t>
      </w:r>
    </w:p>
    <w:p>
      <w:r>
        <w:t>• ______________________</w:t>
      </w:r>
    </w:p>
    <w:p>
      <w:r>
        <w:t>• ______________________</w:t>
      </w:r>
    </w:p>
    <w:p>
      <w:pPr>
        <w:pStyle w:val="Heading1"/>
      </w:pPr>
      <w:r>
        <w:t>Languages</w:t>
      </w:r>
    </w:p>
    <w:p>
      <w:r>
        <w:t>• ______________________</w:t>
      </w:r>
    </w:p>
    <w:p>
      <w:r>
        <w:t>•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